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The Emerging Threats of Deepfake Attacks and Countermeasures</w:t>
      </w:r>
    </w:p>
    <w:p>
      <w:pPr>
        <w:pStyle w:val="Heading1"/>
      </w:pPr>
      <w:r>
        <w:t>Shadrack Awah Buo</w:t>
      </w:r>
    </w:p>
    <w:p>
      <w:pPr>
        <w:pStyle w:val="Heading2"/>
      </w:pPr>
      <w:r>
        <w:t>2020</w:t>
      </w:r>
    </w:p>
    <w:p>
      <w:pPr>
        <w:pStyle w:val="IntenseQuote"/>
      </w:pPr>
      <w:r>
        <w:t>The continuous evolution of cybercrime has culminated with deepfakes which severely magnify the threats of traditional frauds</w:t>
      </w:r>
    </w:p>
    <w:p>
      <w:pPr>
        <w:pStyle w:val="Heading1"/>
      </w:pPr>
      <w:r>
        <w:t>Scholarcy Highlights</w:t>
      </w:r>
    </w:p>
    <w:p>
      <w:pPr>
        <w:pStyle w:val="ListBullet"/>
      </w:pPr>
      <w:r>
        <w:t>Developments in Artificial Intelligence (AI) have led to the emergence of deepfake technologies (DT), which pose a significant threat to global institutions</w:t>
      </w:r>
    </w:p>
    <w:p>
      <w:pPr>
        <w:pStyle w:val="ListBullet"/>
      </w:pPr>
      <w:r>
        <w:t>The continuous evolution of cybercrime has culminated with deepfakes which severely magnify the threats of traditional frauds</w:t>
      </w:r>
    </w:p>
    <w:p>
      <w:pPr>
        <w:pStyle w:val="ListBullet"/>
      </w:pPr>
      <w:r>
        <w:t>[17] Gosse, C; Burkell, J;, “Politics and porn: how news media characterizes problems presented by deepfakes,” Critical Studies in Media Communication, vol 37, no. 5, pp. 497-511, 2020</w:t>
      </w:r>
    </w:p>
    <w:p>
      <w:pPr>
        <w:pStyle w:val="ListBullet"/>
      </w:pPr>
      <w:r>
        <w:t>It is critical to invest in awareness and training to help identify early signs of deepfake attacks</w:t>
      </w:r>
    </w:p>
    <w:p>
      <w:pPr>
        <w:pStyle w:val="ListBullet"/>
      </w:pPr>
      <w:r>
        <w:t>In terms of future research, Facebook [38] has partnered with Microsoft and issued a public challenge worth $10 million, that will help produce a technology that can be us by everyone to detect deepfakes</w:t>
      </w:r>
    </w:p>
    <w:p>
      <w:pPr>
        <w:pStyle w:val="ListBullet"/>
      </w:pPr>
      <w:r>
        <w:t>This process of crowdsourcing knowledge will help techs companies develop an effective solution against deepfake attacks</w:t>
      </w:r>
    </w:p>
    <w:p>
      <w:pPr>
        <w:pStyle w:val="Heading1"/>
      </w:pPr>
      <w:r>
        <w:t>Scholarcy Summary</w:t>
      </w:r>
    </w:p>
    <w:p>
      <w:pPr>
        <w:pStyle w:val="Heading2"/>
      </w:pPr>
      <w:r>
        <w:t>INTRODUCTION</w:t>
      </w:r>
    </w:p>
    <w:p>
      <w:pPr/>
      <w:r>
        <w:t>Developments in Artificial Intelligence (AI) have led to the emergence of deepfake technologies (DT), which pose a significant threat to global institutions.</w:t>
      </w:r>
    </w:p>
    <w:p>
      <w:pPr/>
      <w:r>
        <w:t>The faces of politicians being edited onto other individuals’ bodies who appear to say things that they never did are becoming commonplace</w:t>
      </w:r>
    </w:p>
    <w:p>
      <w:pPr/>
      <w:r>
        <w:t>This growing phenomenon has been used in political scenarios to misinform the public on various debates [2].</w:t>
      </w:r>
    </w:p>
    <w:p>
      <w:pPr/>
      <w:r>
        <w:t>Cybercriminals have taken advantage of the technology to misinform and defraud businesses and the individual [4]</w:t>
      </w:r>
    </w:p>
    <w:p>
      <w:pPr/>
      <w:r>
        <w:t>Creating such deepfakes media requires expertise and specialist software and hardware.</w:t>
      </w:r>
    </w:p>
    <w:p>
      <w:pPr/>
      <w:r>
        <w:t>This paper examines the threats posed by deepfakes that affect global institutions and the negative implications.</w:t>
      </w:r>
    </w:p>
    <w:p>
      <w:pPr/>
      <w:r>
        <w:t>It provides an overview of deepfakes, how they are created and the benefits of its use.</w:t>
      </w:r>
    </w:p>
    <w:p>
      <w:pPr/>
      <w:r>
        <w:t>The potential solutions to prevent deepfakes and what can be done to mitigate future risks are discussed</w:t>
      </w:r>
    </w:p>
    <w:p>
      <w:pPr>
        <w:pStyle w:val="Heading2"/>
      </w:pPr>
      <w:r>
        <w:t>AN OVERVIEW OF DEEPFAKES</w:t>
      </w:r>
    </w:p>
    <w:p>
      <w:pPr/>
      <w:r>
        <w:t>The term deepfake is a combination of “deep learning” and “fake” [5]. The deepfake phenomenon started on the social media platform, “Reddit.” An anonymous user shared an altered pornographic video of a celebrity, their face had been swapped with a porn actor.</w:t>
      </w:r>
    </w:p>
    <w:p>
      <w:pPr/>
      <w:r>
        <w:t>GANs employs two Artificial Neural Networks (ANNs) working together to create deepfakes</w:t>
      </w:r>
    </w:p>
    <w:p>
      <w:pPr/>
      <w:r>
        <w:t>These ANNs are known as “detector” or discriminative network, and “synthesizer” or generative network [5].</w:t>
      </w:r>
    </w:p>
    <w:p>
      <w:pPr/>
      <w:r>
        <w:t>They are trained on a large dataset of videos, images, and sounds to produce high-quality deepfakes [5].</w:t>
      </w:r>
    </w:p>
    <w:p>
      <w:pPr/>
      <w:r>
        <w:t>It is expected that future GANs algorithms will be trained on smaller datasets and produce more convincing, higher quality deepfakes [11].</w:t>
      </w:r>
    </w:p>
    <w:p>
      <w:pPr/>
      <w:r>
        <w:t>These developments would allow cybercriminals to create more authentic deepfakes which would have a devastating impact on their victims.</w:t>
      </w:r>
    </w:p>
    <w:p>
      <w:pPr/>
      <w:r>
        <w:t>Aside from the risks that DT can pose, the section looks at some of the benefits and positive applications that DT can provide for society</w:t>
      </w:r>
    </w:p>
    <w:p>
      <w:pPr>
        <w:pStyle w:val="Heading2"/>
      </w:pPr>
      <w:r>
        <w:t>BENEFITS OF DEEPFAKE TECHNOLOGY</w:t>
      </w:r>
    </w:p>
    <w:p>
      <w:pPr/>
      <w:r>
        <w:t>Voice assistant technologies such as Apple’s Siri and Window’s Cortana uses machine learning (ML)</w:t>
      </w:r>
    </w:p>
    <w:p>
      <w:pPr/>
      <w:r>
        <w:t>These technologies apply similar AI-based algorithms to assist the end-user by answering queries and delivering content by voice-activated commands [7].</w:t>
      </w:r>
    </w:p>
    <w:p>
      <w:pPr/>
      <w:r>
        <w:t>Ongoing research [13] is exploring ways to develop an AI system that will automate the process of producing educational content using DT.</w:t>
      </w:r>
    </w:p>
    <w:p>
      <w:pPr/>
      <w:r>
        <w:t>It can be used to develop realistic virtual environments and natural-sounding in-game assistants which improve the user experience [4].</w:t>
      </w:r>
    </w:p>
    <w:p>
      <w:pPr/>
      <w:r>
        <w:t>DT can have positive uses in health and social care</w:t>
      </w:r>
    </w:p>
    <w:p>
      <w:pPr/>
      <w:r>
        <w:t>It can help individuals deal with the loss of loved ones by developing a digital version of their loved ones [4].</w:t>
      </w:r>
    </w:p>
    <w:p>
      <w:pPr/>
      <w:r>
        <w:t>This will assist medical professionals in the early detection of illnesses and potentially save more lives</w:t>
      </w:r>
    </w:p>
    <w:p>
      <w:pPr>
        <w:pStyle w:val="Heading2"/>
      </w:pPr>
      <w:r>
        <w:t>THREATS OF DEEPFAKES TECHNOLOGY</w:t>
      </w:r>
    </w:p>
    <w:p>
      <w:pPr/>
      <w:r>
        <w:t>In contrast to the benefits of DT pose major threats to global institutions for the following reasons; they used to defraud businesses and raise cybersecurity concerns to organisations.</w:t>
      </w:r>
    </w:p>
    <w:p>
      <w:pPr/>
      <w:r>
        <w:t>They can be used as a source of misinformation in politics and the court of law.</w:t>
      </w:r>
    </w:p>
    <w:p>
      <w:pPr/>
      <w:r>
        <w:t>This section explores the threats of deepfakes to Businesses, politics, and judicial systems</w:t>
      </w:r>
    </w:p>
    <w:p>
      <w:pPr>
        <w:pStyle w:val="Heading2"/>
      </w:pPr>
      <w:r>
        <w:t>Threats to Judicial Systems According to</w:t>
      </w:r>
    </w:p>
    <w:p>
      <w:pPr/>
      <w:r>
        <w:t>Pfefferkorn [22], evidence tampering is one of the major threats posed by deepfakes in the judicial system.</w:t>
      </w:r>
    </w:p>
    <w:p>
      <w:pPr/>
      <w:r>
        <w:t>Further issues may arise during cross-examinations when an offering party testifies affirmatively concerning details of a deepfake video while the opposing party denies the contents of the video [22].</w:t>
      </w:r>
    </w:p>
    <w:p>
      <w:pPr/>
      <w:r>
        <w:t>This would negatively impact court cases because deepfakes might cause additional caseloads, and cost money and time to verify and authenticate the evidence before it can be admissible in court [22].</w:t>
      </w:r>
    </w:p>
    <w:p>
      <w:pPr/>
      <w:r>
        <w:t>In a UK child custody case, a deepfake audio file was presented as evidence to the court by the mother [8].</w:t>
      </w:r>
    </w:p>
    <w:p>
      <w:pPr/>
      <w:r>
        <w:t>There is an urgent need for new and effective countermeasures to prevent evidence tampering in future court cases</w:t>
      </w:r>
    </w:p>
    <w:p>
      <w:pPr>
        <w:pStyle w:val="Heading2"/>
      </w:pPr>
      <w:r>
        <w:t>Threats to politics</w:t>
      </w:r>
    </w:p>
    <w:p>
      <w:pPr/>
      <w:r>
        <w:t>Another threat that can strengthen with the use of deepfakes is disinformation within politics [17].</w:t>
      </w:r>
    </w:p>
    <w:p>
      <w:pPr/>
      <w:r>
        <w:t>One notable example was the circulation of an altered video of an American politician, Nancy Pelosi on social media.</w:t>
      </w:r>
    </w:p>
    <w:p>
      <w:pPr/>
      <w:r>
        <w:t>In the video, she appeared intoxicated while mispronouncing her words [18].</w:t>
      </w:r>
    </w:p>
    <w:p>
      <w:pPr/>
      <w:r>
        <w:t>Despite bipartisan calls for the video to be taken down, a Facebook spokesperson confirmed that the videos will not be removed because the platform does not have policies that dictate the removal of false information [20].</w:t>
      </w:r>
    </w:p>
    <w:p>
      <w:pPr/>
      <w:r>
        <w:t>This has prompted world governments to look for ways to regulate the use of DT [7].</w:t>
      </w:r>
    </w:p>
    <w:p>
      <w:pPr/>
      <w:r>
        <w:t>There is a growing need for policies to regulate the use of deepfakes on social media platforms for political gain</w:t>
      </w:r>
    </w:p>
    <w:p>
      <w:pPr>
        <w:pStyle w:val="Heading2"/>
      </w:pPr>
      <w:r>
        <w:t>Threats to Businesses</w:t>
      </w:r>
    </w:p>
    <w:p>
      <w:pPr/>
      <w:r>
        <w:t>In addition to its impact on the legal system and politics, DT can have an adverse budgetary impact on businesses.</w:t>
      </w:r>
    </w:p>
    <w:p>
      <w:pPr/>
      <w:r>
        <w:t>Symantec, a cybersecurity company, revealed that deepfakes and social engineering was used to defraud three CFOs (Chief Financial Officer) of undisclosed substantial funds [29].</w:t>
      </w:r>
    </w:p>
    <w:p>
      <w:pPr/>
      <w:r>
        <w:t>In addition to these findings, Forrester Research [29] predicted a monetary loss of $250 million by the end of 2020 from deepfake frauds.</w:t>
      </w:r>
    </w:p>
    <w:p>
      <w:pPr/>
      <w:r>
        <w:t>The installation of face scanners to grant access to restricted areas</w:t>
      </w:r>
    </w:p>
    <w:p>
      <w:pPr/>
      <w:r>
        <w:t>If these areas are breached with the use of deepfakes, this could lead to unauthorised access to sensitive information and intellectual property.</w:t>
      </w:r>
    </w:p>
    <w:p>
      <w:pPr/>
      <w:r>
        <w:t>Such an attack could lead to monetary loss due to the costs incurred from containing the breach, compensating customers, and heighten security costs [30]</w:t>
      </w:r>
    </w:p>
    <w:p>
      <w:pPr>
        <w:pStyle w:val="Heading2"/>
      </w:pPr>
      <w:r>
        <w:t>POTENTIAL SOLUTIONS TO DEEPFAKES</w:t>
      </w:r>
    </w:p>
    <w:p>
      <w:pPr/>
      <w:r>
        <w:t>A multitude of solutions have been proposed and deployed against deepfakes.</w:t>
      </w:r>
    </w:p>
    <w:p>
      <w:pPr/>
      <w:r>
        <w:t>Having access to a dedicated forensics team and expert tools needed for detecting deepfakes can be costly to manage and maintain [34]</w:t>
      </w:r>
    </w:p>
    <w:p>
      <w:pPr/>
      <w:r>
        <w:t>To solve this issue, Lee and Un [34] proposed digital forensics as a service model, which leverages cloud computing technologies to provide robust forensics services at a cheaper price.</w:t>
      </w:r>
    </w:p>
    <w:p>
      <w:pPr/>
      <w:r>
        <w:t>Using blockchain and smart contracts, Hasan, and Salah’s solution acts as a transparent digital signature on media content to prove their authenticity.</w:t>
      </w:r>
    </w:p>
    <w:p>
      <w:pPr/>
      <w:r>
        <w:t>This solution relies on time-sequence logs to track the history of media contents, monitoring where it was used online to later determine their origins [28].</w:t>
      </w:r>
    </w:p>
    <w:p>
      <w:pPr/>
      <w:r>
        <w:t>Marcel, “Vulnerability assessment and detection of Deepfake videos,” Crete, 2019</w:t>
      </w:r>
    </w:p>
    <w:p>
      <w:pPr>
        <w:pStyle w:val="Heading2"/>
      </w:pPr>
      <w:r>
        <w:t>Findings</w:t>
      </w:r>
    </w:p>
    <w:p>
      <w:pPr/>
      <w:r>
        <w:t>Using CNNs, researchers [27] were able to successfully detect and identify 99.1% of deepfakes</w:t>
      </w:r>
    </w:p>
    <w:p>
      <w:pPr>
        <w:pStyle w:val="Heading2"/>
      </w:pPr>
      <w:r>
        <w:t>CONCLUSION</w:t>
      </w:r>
    </w:p>
    <w:p>
      <w:pPr/>
      <w:r>
        <w:t>The continuous evolution of cybercrime has culminated with deepfakes which severely magnify the threats of traditional frauds.</w:t>
      </w:r>
    </w:p>
    <w:p>
      <w:pPr/>
      <w:r>
        <w:t>Technology firms and governments should consider passing legislation that will criminalize the use of deepfakes with the intent to defame the character of individuals.</w:t>
      </w:r>
    </w:p>
    <w:p>
      <w:pPr/>
      <w:r>
        <w:t>In terms of future research, Facebook [38] has partnered with Microsoft and issued a public challenge worth $10 million, that will help produce a technology that can be us by everyone to detect deepfakes.</w:t>
      </w:r>
    </w:p>
    <w:p>
      <w:pPr/>
      <w:r>
        <w:t>This process of crowdsourcing knowledge will help techs companies develop an effective solution against deepfake attacks.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