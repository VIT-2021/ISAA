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Exposing DeepFake Videos By Detecting Face Warping Artifacts</w:t>
      </w:r>
    </w:p>
    <w:p>
      <w:pPr>
        <w:pStyle w:val="Heading1"/>
      </w:pPr>
      <w:r>
        <w:t>Yuezun Li; Siwei Lyu</w:t>
      </w:r>
    </w:p>
    <w:p>
      <w:pPr>
        <w:pStyle w:val="Heading2"/>
      </w:pPr>
      <w:r>
        <w:t>2018</w:t>
      </w:r>
    </w:p>
    <w:p>
      <w:pPr>
        <w:pStyle w:val="IntenseQuote"/>
      </w:pPr>
      <w:r>
        <w:t>We describe a new deep learning based method that can effectively distinguish AI-generated fake videos from real videos</w:t>
      </w:r>
    </w:p>
    <w:p>
      <w:pPr>
        <w:pStyle w:val="Heading1"/>
      </w:pPr>
      <w:r>
        <w:t>Abstract</w:t>
      </w:r>
    </w:p>
    <w:p>
      <w:pPr/>
      <w:r>
        <w:t>In this work, we describe a new deep learning based method that can effectively distinguish AI-generated fake videos (referred to as {\em DeepFake} videos hereafter) from real videos. Our method is based on the observations that current DeepFake algorithm can only generate images of limited resolutions, which need to be further warped to match the original faces in the source video. Such transforms leave distinctive artifacts in the resulting DeepFake videos, and we show that they can be effectively captured by convolutional neural networks (CNNs). Compared to previous methods which use a large amount of real and DeepFake generated images to train CNN classifier, our method does not need DeepFake generated images as negative training examples since we target the artifacts in affine face warping as the distinctive feature to distinguish real and fake images. The advantages of our method are two-fold: (1) Such artifacts can be simulated directly using simple image processing operations on a image to make it as negative example. Since training a DeepFake model to generate negative examples is time-consuming and resource-demanding, our method saves a plenty of time and resources in training data collection; (2) Since such artifacts are general existed in DeepFake videos from different sources, our method is more robust compared to others. Our method is evaluated on two sets of DeepFake video datasets for its effectiveness in practice.</w:t>
      </w:r>
    </w:p>
    <w:p>
      <w:pPr>
        <w:pStyle w:val="Heading1"/>
      </w:pPr>
      <w:r>
        <w:t>Study subjects</w:t>
      </w:r>
    </w:p>
    <w:p>
      <w:pPr/>
      <w:r>
        <w:rPr>
          <w:b/>
        </w:rPr>
        <w:t>32 subjects</w:t>
      </w:r>
    </w:p>
    <w:p>
      <w:pPr/>
      <w:r>
        <w:t xml:space="preserve">This dataset contains two set of fake videos which are made using a lower quality (LQ) with 64 x 64 input/output size model and higher quality (HQ) with 128 x 128 size model, respectively. </w:t>
      </w:r>
      <w:r>
        <w:rPr>
          <w:b/>
        </w:rPr>
        <w:t>Each fake video set has 32 subjects, where each subject has 10 videos with faces swapped</w:t>
      </w:r>
      <w:r>
        <w:t>. Each video is 512 × 384 and lasts ∼ 4 seconds</w:t>
      </w:r>
    </w:p>
    <w:p>
      <w:pPr>
        <w:pStyle w:val="Heading1"/>
      </w:pPr>
      <w:r>
        <w:t>Findings</w:t>
      </w:r>
    </w:p>
    <w:p>
      <w:pPr/>
      <w:r>
        <w:t>ResNet networks have about 10% better performance compared to VGG16, due to the residual connections, which make the learning process more effective</w:t>
      </w:r>
    </w:p>
    <w:p>
      <w:pPr/>
      <w:r>
        <w:t>VGG16, ResNet50, ResNet101 and ResNet152 can achieve AUC performance 84.5%, 98.7%, 99.1%, 97.8% respectively. In this video based evaluation metric, ResNet network still performs ∼ 15% better than VGG16</w:t>
      </w:r>
    </w:p>
    <w:p>
      <w:pPr>
        <w:pStyle w:val="Heading1"/>
      </w:pPr>
      <w:r>
        <w:t>Scholarcy Highlights</w:t>
      </w:r>
    </w:p>
    <w:p>
      <w:pPr>
        <w:pStyle w:val="ListBullet"/>
      </w:pPr>
      <w:r>
        <w:t>The number of fake videos and their degrees of realism have been limited by the lack of sophisticated editing tools, the high demand on domain expertise, and the complex and time-consuming process involved</w:t>
      </w:r>
    </w:p>
    <w:p>
      <w:pPr>
        <w:pStyle w:val="ListBullet"/>
      </w:pPr>
      <w:r>
        <w:t>We evaluate our four models on each frame of all videos based on Area Under Curve (AUC) metric, where the performance of VGG16, ResNet50, ResNet101 and ResNet152 models on lower quality (LQ) and higher quality (HQ) video sets are 84.6%, 99.9%, 97.6%, 99.4% and 57.4%, 93.2%, 86.9%, 91.2% respectively, see Figure 6 and Figure 7</w:t>
      </w:r>
    </w:p>
    <w:p>
      <w:pPr>
        <w:pStyle w:val="ListBullet"/>
      </w:pPr>
      <w:r>
        <w:t>We describe a new deep learning based method that can effectively distinguish AI-generated fake videos (DeepFake Videos) from real videos</w:t>
      </w:r>
    </w:p>
    <w:p>
      <w:pPr>
        <w:pStyle w:val="ListBullet"/>
      </w:pPr>
      <w:r>
        <w:t>Our method is based on the observations that current DeepFake algorithm can only generate images of limited resolutions, which are needed to be further transformed to match the faces to be replaced in the source video</w:t>
      </w:r>
    </w:p>
    <w:p>
      <w:pPr>
        <w:pStyle w:val="ListBullet"/>
      </w:pPr>
      <w:r>
        <w:t>Such transforms leave certain distinctive artifacts in the resulting DeepFake Videos, which can be effectively captured by a dedicated deep neural network model</w:t>
      </w:r>
    </w:p>
    <w:p>
      <w:pPr>
        <w:pStyle w:val="ListBullet"/>
      </w:pPr>
      <w:r>
        <w:t>We evaluate our method on several different sets of available DeepFake Videos which demonstrate its effectiveness in practice</w:t>
      </w:r>
    </w:p>
    <w:p>
      <w:pPr>
        <w:pStyle w:val="Heading1"/>
      </w:pPr>
      <w:r>
        <w:t>Scholarcy Summary</w:t>
      </w:r>
    </w:p>
    <w:p>
      <w:pPr>
        <w:pStyle w:val="Heading2"/>
      </w:pPr>
      <w:r>
        <w:t>Introduction</w:t>
      </w:r>
    </w:p>
    <w:p>
      <w:pPr/>
      <w:r>
        <w:t>The increasing sophistication of mobile camera technology and the ever-growing reach of social media and media sharing portals have made the creation and propagation of digital videos more convenient than ever before.</w:t>
      </w:r>
    </w:p>
    <w:p>
      <w:pPr/>
      <w:r>
        <w:t>The number of fake videos and their degrees of realism have been limited by the lack of sophisticated editing tools, the high demand on domain expertise, and the complex and time-consuming process involved.</w:t>
      </w:r>
    </w:p>
    <w:p>
      <w:pPr/>
      <w:r>
        <w:t>The time of fabrication and manipulation of videos has decreased significantly in recent years, thanks to the accessibility to large-volume training data and high-throughput computing power, but more to the growth of machine learning and computer vision techniques that eliminate the need for manual editing steps.</w:t>
      </w:r>
    </w:p>
    <w:p>
      <w:pPr/>
      <w:r>
        <w:t>A new vein of AI-based fake video generation methods known as DeepFake has attracted a lot of attention recently.</w:t>
      </w:r>
    </w:p>
    <w:p>
      <w:pPr/>
      <w:r>
        <w:t>It takes as input a video of a specific individual (’target’), and outputs another video with the target’s faces replaced with those of another individual (’source’).</w:t>
      </w:r>
    </w:p>
    <w:p>
      <w:pPr/>
      <w:r>
        <w:t>With proper post-processing, the resulting videos can achieve a high level of realism</w:t>
      </w:r>
    </w:p>
    <w:p>
      <w:pPr>
        <w:pStyle w:val="Heading2"/>
      </w:pPr>
      <w:r>
        <w:t>Objectives</w:t>
      </w:r>
    </w:p>
    <w:p>
      <w:pPr/>
      <w:r>
        <w:t>As our aim is to expose the artifacts between fake face area and surrounding area, the RoIs are chosen as the rectangle areas that contains both the face and surrounding areas</w:t>
      </w:r>
    </w:p>
    <w:p>
      <w:pPr>
        <w:pStyle w:val="Heading2"/>
      </w:pPr>
      <w:r>
        <w:t>Methods</w:t>
      </w:r>
    </w:p>
    <w:p>
      <w:pPr/>
      <w:r>
        <w:t>We detect synthesized videos by exploiting the face warping artifacts resulted from the DeepFake production pipeline.</w:t>
      </w:r>
    </w:p>
    <w:p>
      <w:pPr/>
      <w:r>
        <w:t>The current DeepFake algorithms create synthesized face images of fixed sizes.</w:t>
      </w:r>
    </w:p>
    <w:p>
      <w:pPr/>
      <w:r>
        <w:t>These faces are undergone an affine transform to match the poses of the target faces that they will replace (see Figure 1 (g) – (h)).</w:t>
      </w:r>
    </w:p>
    <w:p>
      <w:pPr/>
      <w:r>
        <w:t>The facial region and surrounding regions in the original image/video frame will present artifacts, the resolution inconsistency due to such transforms after the subsequent compression step to generate the final image or video frames.</w:t>
      </w:r>
    </w:p>
    <w:p>
      <w:pPr/>
      <w:r>
        <w:t>We propose to use a Convolutional Neural Network (CNN) model to detect the presence of such Face detection.</w:t>
      </w:r>
    </w:p>
    <w:p>
      <w:pPr/>
      <w:r>
        <w:t>Shape refinement (c) Transform matrix + (d) DeepFake (e) (g) (f).</w:t>
      </w:r>
    </w:p>
    <w:p>
      <w:pPr>
        <w:pStyle w:val="Heading2"/>
      </w:pPr>
      <w:r>
        <w:t>Findings</w:t>
      </w:r>
    </w:p>
    <w:p>
      <w:pPr/>
      <w:r>
        <w:t>ResNet networks have about 10% better performance compared to VGG16, due to the residual connections, which make the learning process more effective.</w:t>
      </w:r>
    </w:p>
    <w:p>
      <w:pPr/>
      <w:r>
        <w:t>VGG16, ResNet, ResNet101 and ResNet152 can achieve AUC performance 84.5%, 98.7%, 99.1%, 97.8% respectively.</w:t>
      </w:r>
    </w:p>
    <w:p>
      <w:pPr/>
      <w:r>
        <w:t>In this video based evaluation metric, ResNet network still performs ∼ 15% better than VGG16</w:t>
      </w:r>
    </w:p>
    <w:p>
      <w:pPr>
        <w:pStyle w:val="Heading2"/>
      </w:pPr>
      <w:r>
        <w:t>Conclusion</w:t>
      </w:r>
    </w:p>
    <w:p>
      <w:pPr/>
      <w:r>
        <w:t>We describe a new deep learning based method that can effectively distinguish AI-generated fake videos (DeepFake Videos) from real videos.</w:t>
      </w:r>
    </w:p>
    <w:p>
      <w:pPr/>
      <w:r>
        <w:t>Our method is based on the observations that current DeepFake algorithm can only generate images of limited resolutions, which are needed to be further transformed to match the faces to be replaced in the source video.</w:t>
      </w:r>
    </w:p>
    <w:p>
      <w:pPr/>
      <w:r>
        <w:t>Such transforms leave certain distinctive artifacts in the resulting DeepFake Videos, which can be effectively captured by a dedicated deep neural network model.</w:t>
      </w:r>
    </w:p>
    <w:p>
      <w:pPr/>
      <w:r>
        <w:t>We evaluate our method on several different sets of available DeepFake Videos which demonstrate its effectiveness in practice.</w:t>
      </w:r>
    </w:p>
    <w:p>
      <w:pPr/>
      <w:r>
        <w:t>We would like to evaluate and improve the robustness of our detection method with regards to multiple video compression.</w:t>
      </w:r>
    </w:p>
    <w:p>
      <w:pPr/>
      <w:r>
        <w:t>We currently using predesigned network structure for this task, but for more efficient detection, we would like to explore dedicated network structure for the detection of DeepFake videos</w:t>
      </w:r>
    </w:p>
    <w:p>
      <w:pPr>
        <w:pStyle w:val="Heading1"/>
      </w:pPr>
      <w:r>
        <w:t>Confirmation of earlier findings</w:t>
      </w:r>
    </w:p>
    <w:p>
      <w:pPr/>
      <w:r>
        <w:t xml:space="preserve">Yet, each ResNet model has similar performance, as in the case of image-level classification. </w:t>
      </w:r>
      <w:r>
        <w:rPr>
          <w:b/>
        </w:rPr>
        <w:t>We vali</w:t>
      </w:r>
      <w:r>
        <w:t>date our method on DeepFake video dataset UADFV from [34]</w:t>
      </w:r>
    </w:p>
    <w:p>
      <w:pPr>
        <w:pStyle w:val="Heading1"/>
      </w:pPr>
      <w:r>
        <w:t>Contributions</w:t>
      </w:r>
    </w:p>
    <w:p>
      <w:pPr/>
      <w:r>
        <w:t>In this work, we describe a new deep learning based method that can effectively distinguish AI-generated fake videos (DeepFake Videos) from real videos. Our method is based on the observations that current DeepFake algorithm can only generate images of limited resolutions, which are then needed to be further transformed to match the faces to be replaced in the source video. Such transforms leave certain distinctive artifacts in the resulting DeepFake Videos, which can be effectively captured by a dedicated deep neural network model. We evaluate our method on several different sets of available DeepFake Videos which demonstrate its effectiveness in practice.As the technology behind DeepFake keeps evolving, we will continuing improve the detection method. First, we would like to evaluate and improve the robustness of our detection method with regards to multiple video compression. Second, we currently using predesigned network structure for this task (e.g., resnet or VGG), but for more efficient detection, we would like to explore dedicated network structure for the detection of DeepFake videos.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